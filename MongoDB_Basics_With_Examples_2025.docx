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F61" w:rsidRDefault="00702F87">
      <w:bookmarkStart w:id="0" w:name="_GoBack"/>
      <w:bookmarkEnd w:id="0"/>
      <w:r>
        <w:rPr>
          <w:b/>
          <w:color w:val="FF0000"/>
        </w:rPr>
        <w:t>1. Create / Use a Database</w:t>
      </w:r>
    </w:p>
    <w:p w:rsidR="00FD6F61" w:rsidRDefault="00702F87">
      <w:r>
        <w:t>use mycompany</w:t>
      </w:r>
    </w:p>
    <w:p w:rsidR="00FD6F61" w:rsidRDefault="00702F87">
      <w:r>
        <w:rPr>
          <w:b/>
          <w:color w:val="FF0000"/>
        </w:rPr>
        <w:t>2. Show All Databases</w:t>
      </w:r>
    </w:p>
    <w:p w:rsidR="00FD6F61" w:rsidRDefault="00702F87">
      <w:r>
        <w:t>show databases</w:t>
      </w:r>
    </w:p>
    <w:p w:rsidR="00FD6F61" w:rsidRDefault="00702F87">
      <w:r>
        <w:rPr>
          <w:b/>
          <w:color w:val="FF0000"/>
        </w:rPr>
        <w:t>3. Create a Collection</w:t>
      </w:r>
    </w:p>
    <w:p w:rsidR="00FD6F61" w:rsidRDefault="00702F87">
      <w:r>
        <w:t>db.createCollection("products")</w:t>
      </w:r>
    </w:p>
    <w:p w:rsidR="00FD6F61" w:rsidRDefault="00702F87">
      <w:r>
        <w:rPr>
          <w:b/>
          <w:color w:val="FF0000"/>
        </w:rPr>
        <w:t>4. Show Collections</w:t>
      </w:r>
    </w:p>
    <w:p w:rsidR="00FD6F61" w:rsidRDefault="00702F87">
      <w:r>
        <w:t>show collections</w:t>
      </w:r>
    </w:p>
    <w:p w:rsidR="00FD6F61" w:rsidRDefault="00702F87">
      <w:r>
        <w:rPr>
          <w:b/>
          <w:color w:val="FF0000"/>
        </w:rPr>
        <w:t>5. Insert One Document</w:t>
      </w:r>
    </w:p>
    <w:p w:rsidR="00FD6F61" w:rsidRDefault="00702F87">
      <w:r>
        <w:t>db.products.insertOne({name: "Laptop", price: 50000})</w:t>
      </w:r>
    </w:p>
    <w:p w:rsidR="00FD6F61" w:rsidRDefault="00702F87">
      <w:r>
        <w:rPr>
          <w:b/>
          <w:color w:val="FF0000"/>
        </w:rPr>
        <w:t xml:space="preserve">6. </w:t>
      </w:r>
      <w:r>
        <w:rPr>
          <w:b/>
          <w:color w:val="FF0000"/>
        </w:rPr>
        <w:t>Insert Many Documents</w:t>
      </w:r>
    </w:p>
    <w:p w:rsidR="00FD6F61" w:rsidRDefault="00702F87">
      <w:r>
        <w:t>db.products.insertMany([</w:t>
      </w:r>
      <w:r>
        <w:br/>
        <w:t xml:space="preserve">  {name: "Mouse", price: 500},</w:t>
      </w:r>
      <w:r>
        <w:br/>
        <w:t xml:space="preserve">  {name: "Keyboard", price: 800}</w:t>
      </w:r>
      <w:r>
        <w:br/>
        <w:t>])</w:t>
      </w:r>
    </w:p>
    <w:p w:rsidR="00FD6F61" w:rsidRDefault="00702F87">
      <w:r>
        <w:rPr>
          <w:b/>
          <w:color w:val="FF0000"/>
        </w:rPr>
        <w:t>7. Show All Documents</w:t>
      </w:r>
    </w:p>
    <w:p w:rsidR="00FD6F61" w:rsidRDefault="00702F87">
      <w:r>
        <w:t>db.products.find()</w:t>
      </w:r>
    </w:p>
    <w:p w:rsidR="00FD6F61" w:rsidRDefault="00702F87">
      <w:r>
        <w:rPr>
          <w:b/>
          <w:color w:val="FF0000"/>
        </w:rPr>
        <w:t>8. Find Specific Document</w:t>
      </w:r>
    </w:p>
    <w:p w:rsidR="00FD6F61" w:rsidRDefault="00702F87">
      <w:r>
        <w:t>db.products.find({name: "Mouse"})</w:t>
      </w:r>
    </w:p>
    <w:p w:rsidR="00FD6F61" w:rsidRDefault="00702F87">
      <w:r>
        <w:rPr>
          <w:b/>
          <w:color w:val="FF0000"/>
        </w:rPr>
        <w:t>9. Comparison Operator Examples</w:t>
      </w:r>
    </w:p>
    <w:p w:rsidR="00FD6F61" w:rsidRDefault="00702F87">
      <w:r>
        <w:t>db.produc</w:t>
      </w:r>
      <w:r>
        <w:t>ts.find({price: {$gte: 1000}})</w:t>
      </w:r>
      <w:r>
        <w:br/>
        <w:t>db.products.find({price: {$lt: 1000}})</w:t>
      </w:r>
      <w:r>
        <w:br/>
        <w:t>db.products.find({price: {$eq: 800}})</w:t>
      </w:r>
    </w:p>
    <w:p w:rsidR="00FD6F61" w:rsidRDefault="00702F87">
      <w:r>
        <w:rPr>
          <w:b/>
          <w:color w:val="FF0000"/>
        </w:rPr>
        <w:t>10. Sorting Data</w:t>
      </w:r>
    </w:p>
    <w:p w:rsidR="00FD6F61" w:rsidRDefault="00702F87">
      <w:r>
        <w:t>db.products.find().sort({price: 1})</w:t>
      </w:r>
      <w:r>
        <w:br/>
        <w:t>db.products.find().sort({price: -1})</w:t>
      </w:r>
    </w:p>
    <w:p w:rsidR="00FD6F61" w:rsidRDefault="00702F87">
      <w:r>
        <w:rPr>
          <w:b/>
          <w:color w:val="FF0000"/>
        </w:rPr>
        <w:t>11. Update One Document</w:t>
      </w:r>
    </w:p>
    <w:p w:rsidR="00FD6F61" w:rsidRDefault="00702F87">
      <w:r>
        <w:t>db.products.updateOne(</w:t>
      </w:r>
      <w:r>
        <w:br/>
        <w:t xml:space="preserve">  {name: "M</w:t>
      </w:r>
      <w:r>
        <w:t>ouse"},</w:t>
      </w:r>
      <w:r>
        <w:br/>
      </w:r>
      <w:r>
        <w:lastRenderedPageBreak/>
        <w:t xml:space="preserve">  {$set: {price: 600}}</w:t>
      </w:r>
      <w:r>
        <w:br/>
        <w:t>)</w:t>
      </w:r>
    </w:p>
    <w:p w:rsidR="00FD6F61" w:rsidRDefault="00702F87">
      <w:r>
        <w:rPr>
          <w:b/>
          <w:color w:val="FF0000"/>
        </w:rPr>
        <w:t>12. Update Many Documents</w:t>
      </w:r>
    </w:p>
    <w:p w:rsidR="00FD6F61" w:rsidRDefault="00702F87">
      <w:r>
        <w:t>db.products.updateMany(</w:t>
      </w:r>
      <w:r>
        <w:br/>
        <w:t xml:space="preserve">  {price: {$lt: 1000}},</w:t>
      </w:r>
      <w:r>
        <w:br/>
        <w:t xml:space="preserve">  {$set: {category: "Accessories"}}</w:t>
      </w:r>
      <w:r>
        <w:br/>
        <w:t>)</w:t>
      </w:r>
    </w:p>
    <w:p w:rsidR="00FD6F61" w:rsidRDefault="00702F87">
      <w:r>
        <w:rPr>
          <w:b/>
          <w:color w:val="FF0000"/>
        </w:rPr>
        <w:t>13. Delete One Document</w:t>
      </w:r>
    </w:p>
    <w:p w:rsidR="00FD6F61" w:rsidRDefault="00702F87">
      <w:r>
        <w:t>db.products.deleteOne({name: "Mouse"})</w:t>
      </w:r>
    </w:p>
    <w:p w:rsidR="00FD6F61" w:rsidRDefault="00702F87">
      <w:r>
        <w:rPr>
          <w:b/>
          <w:color w:val="FF0000"/>
        </w:rPr>
        <w:t>14. Delete Many Documents</w:t>
      </w:r>
    </w:p>
    <w:p w:rsidR="00FD6F61" w:rsidRDefault="00702F87">
      <w:r>
        <w:t>db.products.deleteMany</w:t>
      </w:r>
      <w:r>
        <w:t>({price: {$lt: 1000}})</w:t>
      </w:r>
    </w:p>
    <w:p w:rsidR="00FD6F61" w:rsidRDefault="00702F87">
      <w:r>
        <w:rPr>
          <w:b/>
          <w:color w:val="FF0000"/>
        </w:rPr>
        <w:t>15. Aggregation (sum, avg, count)</w:t>
      </w:r>
    </w:p>
    <w:p w:rsidR="00FD6F61" w:rsidRDefault="00702F87">
      <w:r>
        <w:t>db.sales.insertMany([</w:t>
      </w:r>
      <w:r>
        <w:br/>
        <w:t xml:space="preserve">  {item: "Pen", quantity: 10, price: 20},</w:t>
      </w:r>
      <w:r>
        <w:br/>
        <w:t xml:space="preserve">  {item: "Notebook", quantity: 5, price: 50},</w:t>
      </w:r>
      <w:r>
        <w:br/>
        <w:t xml:space="preserve">  {item: "Pen", quantity: 15, price: 20}</w:t>
      </w:r>
      <w:r>
        <w:br/>
        <w:t>])</w:t>
      </w:r>
      <w:r>
        <w:br/>
      </w:r>
      <w:r>
        <w:br/>
        <w:t>db.sales.aggregate([</w:t>
      </w:r>
      <w:r>
        <w:br/>
      </w:r>
      <w:r>
        <w:t xml:space="preserve">  {$group: {_id: "$item", totalQty: {$sum: "$quantity"}}}</w:t>
      </w:r>
      <w:r>
        <w:br/>
        <w:t>])</w:t>
      </w:r>
      <w:r>
        <w:br/>
      </w:r>
      <w:r>
        <w:br/>
        <w:t>db.sales.aggregate([</w:t>
      </w:r>
      <w:r>
        <w:br/>
        <w:t xml:space="preserve">  {$group: {_id: "$item", avgPrice: {$avg: "$price"}}}</w:t>
      </w:r>
      <w:r>
        <w:br/>
        <w:t>])</w:t>
      </w:r>
      <w:r>
        <w:br/>
      </w:r>
      <w:r>
        <w:br/>
        <w:t>db.sales.aggregate([</w:t>
      </w:r>
      <w:r>
        <w:br/>
        <w:t xml:space="preserve">  {$group: {_id: "$item", count: {$sum: 1}}}</w:t>
      </w:r>
      <w:r>
        <w:br/>
        <w:t>])</w:t>
      </w:r>
    </w:p>
    <w:sectPr w:rsidR="00FD6F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F87"/>
    <w:rsid w:val="00AA1D8D"/>
    <w:rsid w:val="00B47730"/>
    <w:rsid w:val="00BF5E10"/>
    <w:rsid w:val="00CB0664"/>
    <w:rsid w:val="00FC693F"/>
    <w:rsid w:val="00FD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FC4A078-DD0F-4CEC-85A7-B0302AA2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F573BD-3C95-4A7F-A68C-FA0812756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2025-07-09T12:12:00Z</dcterms:created>
  <dcterms:modified xsi:type="dcterms:W3CDTF">2025-07-09T12:12:00Z</dcterms:modified>
  <cp:category/>
</cp:coreProperties>
</file>